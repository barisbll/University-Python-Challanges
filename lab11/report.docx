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for lab:11</w:t>
      </w:r>
    </w:p>
    <w:p>
      <w:pPr>
        <w:pStyle w:val="Title"/>
      </w:pPr>
      <w:r>
        <w:t>The History of Don Quixote</w:t>
      </w:r>
    </w:p>
    <w:p>
      <w:r>
        <w:t>Miguel de Cervantes Saavedra</w:t>
      </w:r>
    </w:p>
    <w:p>
      <w:r>
        <w:t>Baris Balli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5524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d_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52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Number of paragraphs: 612</w:t>
      </w:r>
    </w:p>
    <w:p>
      <w:r>
        <w:t>Number of words in first chapter: 479</w:t>
      </w:r>
    </w:p>
    <w:p>
      <w:r>
        <w:t>Min number of words in first chapter: 1</w:t>
      </w:r>
    </w:p>
    <w:p>
      <w:r>
        <w:t>Max number of words in first chapter: 17</w:t>
      </w:r>
    </w:p>
    <w:p>
      <w:r>
        <w:t>Number of zero values in the plot: 133</w:t>
      </w:r>
    </w:p>
    <w:p>
      <w:r>
        <w:t>Number of one values in the plot: 479</w:t>
      </w:r>
    </w:p>
    <w:p>
      <w:r>
        <w:t>Average number of words in first chapter: 10.58</w:t>
      </w:r>
    </w:p>
    <w:p>
      <w:r>
        <w:t>Source for the book analyzed : https://www.gutenberg.org/ebooks/996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i/>
      <w:color w:val="17365D" w:themeColor="text2" w:themeShade="BF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